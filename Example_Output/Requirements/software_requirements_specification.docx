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</w:t>
      </w:r>
    </w:p>
    <w:p>
      <w:r>
        <w:t>Specify the software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