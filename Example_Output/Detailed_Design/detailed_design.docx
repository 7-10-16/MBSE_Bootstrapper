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Detailed Design</w:t>
      </w:r>
    </w:p>
    <w:p>
      <w:r>
        <w:t>Provide detailed design specifications.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