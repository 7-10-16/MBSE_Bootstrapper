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Scope</w:t>
      </w:r>
    </w:p>
    <w:p>
      <w:r>
        <w:t>Describe the scope of the project.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