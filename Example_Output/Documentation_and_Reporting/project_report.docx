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</w:t>
      </w:r>
    </w:p>
    <w:p>
      <w:r>
        <w:t>Prepare a project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