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Interfaces</w:t>
      </w:r>
    </w:p>
    <w:p>
      <w:r>
        <w:t>Define the system interfaces.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