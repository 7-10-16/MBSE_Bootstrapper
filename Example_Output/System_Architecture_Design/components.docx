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System Components</w:t>
      </w:r>
    </w:p>
    <w:p>
      <w:r>
        <w:t>Describe the system components.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